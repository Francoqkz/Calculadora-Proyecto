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C1F" w:rsidRPr="00DE753E" w:rsidRDefault="006477C0">
      <w:pPr>
        <w:pStyle w:val="Ttulo1"/>
        <w:rPr>
          <w:lang w:val="es-AR"/>
        </w:rPr>
      </w:pPr>
      <w:r w:rsidRPr="00DE753E">
        <w:rPr>
          <w:rFonts w:ascii="Arial" w:hAnsi="Arial"/>
          <w:lang w:val="es-AR"/>
        </w:rPr>
        <w:t>Manual del Desarrollador - Calculadora en Java</w:t>
      </w:r>
    </w:p>
    <w:p w:rsidR="00665C1F" w:rsidRPr="00DE753E" w:rsidRDefault="006477C0">
      <w:pPr>
        <w:jc w:val="both"/>
        <w:rPr>
          <w:lang w:val="es-AR"/>
        </w:rPr>
      </w:pPr>
      <w:r w:rsidRPr="00DE753E">
        <w:rPr>
          <w:rFonts w:ascii="Arial" w:hAnsi="Arial"/>
          <w:b/>
          <w:sz w:val="28"/>
          <w:lang w:val="es-AR"/>
        </w:rPr>
        <w:t>Introducción</w:t>
      </w:r>
    </w:p>
    <w:p w:rsidR="00665C1F" w:rsidRPr="00DE753E" w:rsidRDefault="006477C0">
      <w:pPr>
        <w:jc w:val="both"/>
        <w:rPr>
          <w:lang w:val="es-AR"/>
        </w:rPr>
      </w:pPr>
      <w:r w:rsidRPr="00DE753E">
        <w:rPr>
          <w:rFonts w:ascii="Arial" w:hAnsi="Arial"/>
          <w:lang w:val="es-AR"/>
        </w:rPr>
        <w:t xml:space="preserve">Este manual está diseñado para desarrolladores interesados en comprender y modificar el código fuente de la calculadora. El proyecto fue desarrollado en el entorno </w:t>
      </w:r>
      <w:proofErr w:type="spellStart"/>
      <w:r w:rsidRPr="00DE753E">
        <w:rPr>
          <w:rFonts w:ascii="Arial" w:hAnsi="Arial"/>
          <w:lang w:val="es-AR"/>
        </w:rPr>
        <w:t>NetBeans</w:t>
      </w:r>
      <w:proofErr w:type="spellEnd"/>
      <w:r w:rsidRPr="00DE753E">
        <w:rPr>
          <w:rFonts w:ascii="Arial" w:hAnsi="Arial"/>
          <w:lang w:val="es-AR"/>
        </w:rPr>
        <w:t xml:space="preserve"> utilizando Java y se centra en reforzar conceptos de programación orientada a objetos y diseño de interfaces gráficas con Swing.</w:t>
      </w:r>
    </w:p>
    <w:p w:rsidR="00665C1F" w:rsidRPr="00DE753E" w:rsidRDefault="006477C0">
      <w:pPr>
        <w:jc w:val="both"/>
        <w:rPr>
          <w:lang w:val="es-AR"/>
        </w:rPr>
      </w:pPr>
      <w:r w:rsidRPr="00DE753E">
        <w:rPr>
          <w:rFonts w:ascii="Arial" w:hAnsi="Arial"/>
          <w:b/>
          <w:sz w:val="28"/>
          <w:lang w:val="es-AR"/>
        </w:rPr>
        <w:t>Infraestructura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>Para desarrollar esta calculadora, se utilizó la siguiente infraestructura tecnológica: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>- **Lenguaje de programación**: Java (JDK 8 o superior).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 xml:space="preserve">- **Entorno de desarrollo**: </w:t>
      </w:r>
      <w:proofErr w:type="spellStart"/>
      <w:r w:rsidRPr="00DE753E">
        <w:rPr>
          <w:rFonts w:ascii="Arial" w:hAnsi="Arial"/>
          <w:lang w:val="es-AR"/>
        </w:rPr>
        <w:t>NetBeans</w:t>
      </w:r>
      <w:proofErr w:type="spellEnd"/>
      <w:r w:rsidRPr="00DE753E">
        <w:rPr>
          <w:rFonts w:ascii="Arial" w:hAnsi="Arial"/>
          <w:lang w:val="es-AR"/>
        </w:rPr>
        <w:t xml:space="preserve"> IDE.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>- **Tecnología gráfica**: Swing para el diseño de la interfaz de usuario.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>Además, se requiere conocimiento básico en: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>1. Manipulación de eventos en Java.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>2. Operaciones matemáticas básicas.</w:t>
      </w:r>
    </w:p>
    <w:p w:rsidR="00DE753E" w:rsidRPr="00DE753E" w:rsidRDefault="00DE753E" w:rsidP="00DE753E">
      <w:pPr>
        <w:jc w:val="both"/>
        <w:rPr>
          <w:rFonts w:ascii="Arial" w:hAnsi="Arial"/>
          <w:lang w:val="es-AR"/>
        </w:rPr>
      </w:pPr>
      <w:r w:rsidRPr="00DE753E">
        <w:rPr>
          <w:rFonts w:ascii="Arial" w:hAnsi="Arial"/>
          <w:lang w:val="es-AR"/>
        </w:rPr>
        <w:t xml:space="preserve">3. Gestión de </w:t>
      </w:r>
      <w:proofErr w:type="spellStart"/>
      <w:r w:rsidRPr="00DE753E">
        <w:rPr>
          <w:rFonts w:ascii="Arial" w:hAnsi="Arial"/>
          <w:lang w:val="es-AR"/>
        </w:rPr>
        <w:t>layouts</w:t>
      </w:r>
      <w:proofErr w:type="spellEnd"/>
      <w:r w:rsidRPr="00DE753E">
        <w:rPr>
          <w:rFonts w:ascii="Arial" w:hAnsi="Arial"/>
          <w:lang w:val="es-AR"/>
        </w:rPr>
        <w:t xml:space="preserve"> para interfaces gráficas.</w:t>
      </w:r>
    </w:p>
    <w:p w:rsidR="00665C1F" w:rsidRPr="00DE753E" w:rsidRDefault="006477C0">
      <w:pPr>
        <w:jc w:val="both"/>
        <w:rPr>
          <w:lang w:val="es-AR"/>
        </w:rPr>
      </w:pPr>
      <w:r w:rsidRPr="00DE753E">
        <w:rPr>
          <w:rFonts w:ascii="Arial" w:hAnsi="Arial"/>
          <w:b/>
          <w:sz w:val="28"/>
          <w:lang w:val="es-AR"/>
        </w:rPr>
        <w:t>Código Comentado</w:t>
      </w:r>
    </w:p>
    <w:p w:rsidR="00DE753E" w:rsidRDefault="00F91DF1" w:rsidP="00DE753E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Si bien el código ya se encuentra comentado, aquí </w:t>
      </w:r>
      <w:proofErr w:type="spellStart"/>
      <w:r>
        <w:rPr>
          <w:rFonts w:ascii="Arial" w:hAnsi="Arial"/>
          <w:lang w:val="es-AR"/>
        </w:rPr>
        <w:t>procedere</w:t>
      </w:r>
      <w:proofErr w:type="spellEnd"/>
      <w:r>
        <w:rPr>
          <w:rFonts w:ascii="Arial" w:hAnsi="Arial"/>
          <w:lang w:val="es-AR"/>
        </w:rPr>
        <w:t xml:space="preserve"> a relatar con mayor profundidad cada parte del código para que se entienda mejor y se mas fácil de manipular para quien desee hacerlo.</w:t>
      </w:r>
    </w:p>
    <w:p w:rsidR="00F91DF1" w:rsidRDefault="00F1732E" w:rsidP="00F91DF1">
      <w:pPr>
        <w:jc w:val="both"/>
        <w:rPr>
          <w:rFonts w:ascii="Arial" w:hAnsi="Arial"/>
          <w:b/>
          <w:sz w:val="28"/>
          <w:lang w:val="es-AR"/>
        </w:rPr>
      </w:pPr>
      <w:r>
        <w:rPr>
          <w:rFonts w:ascii="Arial" w:hAnsi="Arial"/>
          <w:b/>
          <w:sz w:val="28"/>
          <w:lang w:val="es-AR"/>
        </w:rPr>
        <w:t>Interfaz</w:t>
      </w:r>
      <w:r w:rsidR="00F91DF1">
        <w:rPr>
          <w:rFonts w:ascii="Arial" w:hAnsi="Arial"/>
          <w:b/>
          <w:sz w:val="28"/>
          <w:lang w:val="es-AR"/>
        </w:rPr>
        <w:t xml:space="preserve"> Grafica:</w:t>
      </w:r>
    </w:p>
    <w:p w:rsidR="00F91DF1" w:rsidRDefault="00F91DF1" w:rsidP="00F91DF1">
      <w:pPr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Comenzamos con la parte de los botones y la caja de operaciones.</w:t>
      </w:r>
    </w:p>
    <w:p w:rsidR="00767F58" w:rsidRPr="00767F58" w:rsidRDefault="00767F58" w:rsidP="00767F58">
      <w:pPr>
        <w:jc w:val="both"/>
      </w:pPr>
      <w:r w:rsidRPr="00767F58">
        <w:t xml:space="preserve">// Variables declaration - do not modify                     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</w:t>
      </w:r>
      <w:proofErr w:type="spellStart"/>
      <w:r w:rsidRPr="00767F58">
        <w:t>Borrar</w:t>
      </w:r>
      <w:proofErr w:type="spellEnd"/>
      <w:r w:rsidRPr="00767F58">
        <w:t>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Division;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</w:t>
      </w:r>
      <w:proofErr w:type="spellStart"/>
      <w:r w:rsidRPr="00767F58">
        <w:t>Igual</w:t>
      </w:r>
      <w:proofErr w:type="spellEnd"/>
      <w:r w:rsidRPr="00767F58">
        <w:t>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</w:t>
      </w:r>
      <w:proofErr w:type="spellStart"/>
      <w:r w:rsidRPr="00767F58">
        <w:t>Multiplicacion</w:t>
      </w:r>
      <w:proofErr w:type="spellEnd"/>
      <w:r w:rsidRPr="00767F58">
        <w:t>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N0;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N1;</w:t>
      </w:r>
    </w:p>
    <w:p w:rsidR="00767F58" w:rsidRPr="00767F58" w:rsidRDefault="00767F58" w:rsidP="00767F58">
      <w:pPr>
        <w:jc w:val="both"/>
      </w:pPr>
      <w:r w:rsidRPr="00767F58">
        <w:lastRenderedPageBreak/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N2;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N3;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N4;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N5;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N6;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N7;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N8;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N9;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Punto;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</w:t>
      </w:r>
      <w:proofErr w:type="spellStart"/>
      <w:r w:rsidRPr="00767F58">
        <w:t>Resta</w:t>
      </w:r>
      <w:proofErr w:type="spellEnd"/>
      <w:r w:rsidRPr="00767F58">
        <w:t>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.JButton</w:t>
      </w:r>
      <w:proofErr w:type="spellEnd"/>
      <w:r w:rsidRPr="00767F58">
        <w:t xml:space="preserve"> Suma;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.JLabel</w:t>
      </w:r>
      <w:proofErr w:type="spellEnd"/>
      <w:r w:rsidRPr="00767F58">
        <w:t xml:space="preserve"> jLabel2;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.JLabel</w:t>
      </w:r>
      <w:proofErr w:type="spellEnd"/>
      <w:r w:rsidRPr="00767F58">
        <w:t xml:space="preserve"> jLabel3;</w:t>
      </w:r>
    </w:p>
    <w:p w:rsidR="00767F58" w:rsidRPr="00767F58" w:rsidRDefault="00767F58" w:rsidP="00767F58">
      <w:pPr>
        <w:jc w:val="both"/>
      </w:pPr>
      <w:r w:rsidRPr="00767F58">
        <w:t xml:space="preserve">    private </w:t>
      </w:r>
      <w:proofErr w:type="spellStart"/>
      <w:proofErr w:type="gramStart"/>
      <w:r w:rsidRPr="00767F58">
        <w:t>javax.swing</w:t>
      </w:r>
      <w:proofErr w:type="gramEnd"/>
      <w:r w:rsidRPr="00767F58">
        <w:t>.JTextField</w:t>
      </w:r>
      <w:proofErr w:type="spellEnd"/>
      <w:r w:rsidRPr="00767F58">
        <w:t xml:space="preserve"> </w:t>
      </w:r>
      <w:proofErr w:type="spellStart"/>
      <w:r w:rsidRPr="00767F58">
        <w:t>pantalla</w:t>
      </w:r>
      <w:proofErr w:type="spellEnd"/>
      <w:r w:rsidRPr="00767F58">
        <w:t>;</w:t>
      </w:r>
    </w:p>
    <w:p w:rsidR="00767F58" w:rsidRDefault="00767F58" w:rsidP="00767F58">
      <w:pPr>
        <w:jc w:val="both"/>
      </w:pPr>
      <w:r w:rsidRPr="00767F58">
        <w:t xml:space="preserve">    // End of variables declaration                   </w:t>
      </w:r>
    </w:p>
    <w:p w:rsidR="003C0464" w:rsidRDefault="003C0464" w:rsidP="00767F58">
      <w:pPr>
        <w:jc w:val="both"/>
      </w:pPr>
    </w:p>
    <w:p w:rsidR="003C0464" w:rsidRDefault="003C0464" w:rsidP="003C0464">
      <w:pPr>
        <w:jc w:val="both"/>
        <w:rPr>
          <w:lang w:val="es-AR"/>
        </w:rPr>
      </w:pPr>
      <w:r w:rsidRPr="007561EE">
        <w:rPr>
          <w:lang w:val="es-AR"/>
        </w:rPr>
        <w:t>Acá se configure los botones y se delimita el área que ocupa</w:t>
      </w:r>
      <w:r>
        <w:rPr>
          <w:lang w:val="es-AR"/>
        </w:rPr>
        <w:t>ra</w:t>
      </w:r>
      <w:r w:rsidRPr="007561EE">
        <w:rPr>
          <w:lang w:val="es-AR"/>
        </w:rPr>
        <w:t xml:space="preserve"> </w:t>
      </w:r>
      <w:r>
        <w:rPr>
          <w:lang w:val="es-AR"/>
        </w:rPr>
        <w:t xml:space="preserve">la </w:t>
      </w:r>
      <w:proofErr w:type="gramStart"/>
      <w:r>
        <w:rPr>
          <w:lang w:val="es-AR"/>
        </w:rPr>
        <w:t>calculadora,  en</w:t>
      </w:r>
      <w:proofErr w:type="gramEnd"/>
      <w:r>
        <w:rPr>
          <w:lang w:val="es-AR"/>
        </w:rPr>
        <w:t xml:space="preserve"> la parte de “</w:t>
      </w:r>
      <w:proofErr w:type="spellStart"/>
      <w:r>
        <w:rPr>
          <w:lang w:val="es-AR"/>
        </w:rPr>
        <w:t>desing</w:t>
      </w:r>
      <w:proofErr w:type="spellEnd"/>
      <w:r>
        <w:rPr>
          <w:lang w:val="es-AR"/>
        </w:rPr>
        <w:t>” se aprecia con claridad.</w:t>
      </w:r>
    </w:p>
    <w:p w:rsidR="003C0464" w:rsidRPr="003C0464" w:rsidRDefault="003C0464" w:rsidP="00767F58">
      <w:pPr>
        <w:jc w:val="both"/>
        <w:rPr>
          <w:lang w:val="es-AR"/>
        </w:rPr>
      </w:pPr>
    </w:p>
    <w:p w:rsidR="003C0464" w:rsidRPr="003C0464" w:rsidRDefault="003C0464" w:rsidP="00767F58">
      <w:pPr>
        <w:jc w:val="both"/>
        <w:rPr>
          <w:lang w:val="es-AR"/>
        </w:rPr>
      </w:pPr>
      <w:r w:rsidRPr="003C0464">
        <w:rPr>
          <w:lang w:val="es-AR"/>
        </w:rPr>
        <w:t>2- en este bloquee se especifica y configure el tamaño de la ventana en la que se vea la calculadora.</w:t>
      </w:r>
    </w:p>
    <w:p w:rsidR="003C0464" w:rsidRDefault="003C0464" w:rsidP="00767F58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24CE3B8A" wp14:editId="31E4B6D5">
            <wp:extent cx="5270500" cy="2010410"/>
            <wp:effectExtent l="0" t="0" r="635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64" w:rsidRDefault="003C0464" w:rsidP="00767F58">
      <w:pPr>
        <w:jc w:val="both"/>
        <w:rPr>
          <w:lang w:val="es-AR"/>
        </w:rPr>
      </w:pPr>
      <w:r>
        <w:rPr>
          <w:lang w:val="es-AR"/>
        </w:rPr>
        <w:lastRenderedPageBreak/>
        <w:t xml:space="preserve">3- ahora el siguiente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es la forma de asignarle un fondo a </w:t>
      </w:r>
      <w:proofErr w:type="spellStart"/>
      <w:r>
        <w:rPr>
          <w:lang w:val="es-AR"/>
        </w:rPr>
        <w:t>travez</w:t>
      </w:r>
      <w:proofErr w:type="spellEnd"/>
      <w:r>
        <w:rPr>
          <w:lang w:val="es-AR"/>
        </w:rPr>
        <w:t xml:space="preserve"> de un archivo </w:t>
      </w:r>
      <w:proofErr w:type="spellStart"/>
      <w:r>
        <w:rPr>
          <w:lang w:val="es-AR"/>
        </w:rPr>
        <w:t>png</w:t>
      </w:r>
      <w:proofErr w:type="spellEnd"/>
      <w:r>
        <w:rPr>
          <w:lang w:val="es-AR"/>
        </w:rPr>
        <w:t>, o el que se desee.</w:t>
      </w:r>
    </w:p>
    <w:p w:rsidR="003C0464" w:rsidRDefault="003C0464" w:rsidP="00767F58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118E066F" wp14:editId="1E7FA27B">
            <wp:extent cx="5270500" cy="54038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64" w:rsidRDefault="003C0464" w:rsidP="00767F58">
      <w:pPr>
        <w:jc w:val="both"/>
        <w:rPr>
          <w:lang w:val="es-AR"/>
        </w:rPr>
      </w:pPr>
    </w:p>
    <w:p w:rsidR="003C0464" w:rsidRPr="003C0464" w:rsidRDefault="003C0464" w:rsidP="00767F58">
      <w:pPr>
        <w:jc w:val="both"/>
        <w:rPr>
          <w:lang w:val="es-AR"/>
        </w:rPr>
      </w:pPr>
    </w:p>
    <w:p w:rsidR="007561EE" w:rsidRPr="00F1732E" w:rsidRDefault="00F1732E" w:rsidP="00F1732E">
      <w:pPr>
        <w:pStyle w:val="Prrafodelista"/>
        <w:numPr>
          <w:ilvl w:val="0"/>
          <w:numId w:val="11"/>
        </w:numPr>
        <w:jc w:val="both"/>
        <w:rPr>
          <w:rFonts w:ascii="Arial" w:hAnsi="Arial"/>
          <w:b/>
          <w:sz w:val="28"/>
          <w:lang w:val="es-AR"/>
        </w:rPr>
      </w:pPr>
      <w:r w:rsidRPr="00F1732E">
        <w:rPr>
          <w:rFonts w:ascii="Arial" w:hAnsi="Arial"/>
          <w:b/>
          <w:sz w:val="28"/>
          <w:lang w:val="es-AR"/>
        </w:rPr>
        <w:t>Código</w:t>
      </w:r>
      <w:r w:rsidR="007561EE" w:rsidRPr="00F1732E">
        <w:rPr>
          <w:rFonts w:ascii="Arial" w:hAnsi="Arial"/>
          <w:b/>
          <w:sz w:val="28"/>
          <w:lang w:val="es-AR"/>
        </w:rPr>
        <w:t>:</w:t>
      </w:r>
    </w:p>
    <w:p w:rsidR="007561EE" w:rsidRPr="00F1732E" w:rsidRDefault="00F1732E" w:rsidP="00F1732E">
      <w:pPr>
        <w:pStyle w:val="Prrafodelista"/>
        <w:numPr>
          <w:ilvl w:val="0"/>
          <w:numId w:val="12"/>
        </w:numPr>
        <w:jc w:val="both"/>
        <w:rPr>
          <w:lang w:val="es-AR"/>
        </w:rPr>
      </w:pPr>
      <w:r w:rsidRPr="00F1732E">
        <w:rPr>
          <w:lang w:val="es-AR"/>
        </w:rPr>
        <w:t>Comencé</w:t>
      </w:r>
      <w:r w:rsidR="007561EE" w:rsidRPr="00F1732E">
        <w:rPr>
          <w:lang w:val="es-AR"/>
        </w:rPr>
        <w:t xml:space="preserve"> con la declaración </w:t>
      </w:r>
      <w:r w:rsidRPr="00F1732E">
        <w:rPr>
          <w:lang w:val="es-AR"/>
        </w:rPr>
        <w:t>de unas variables globales para facilitar el código.</w:t>
      </w:r>
    </w:p>
    <w:p w:rsidR="00F1732E" w:rsidRPr="007561EE" w:rsidRDefault="00F1732E" w:rsidP="007561EE">
      <w:pPr>
        <w:jc w:val="both"/>
        <w:rPr>
          <w:rFonts w:ascii="Arial" w:hAnsi="Arial"/>
          <w:b/>
          <w:sz w:val="28"/>
          <w:lang w:val="es-AR"/>
        </w:rPr>
      </w:pPr>
      <w:r>
        <w:rPr>
          <w:noProof/>
        </w:rPr>
        <w:drawing>
          <wp:inline distT="0" distB="0" distL="0" distR="0" wp14:anchorId="71B5C420" wp14:editId="7E34AFCE">
            <wp:extent cx="5270500" cy="1252855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EE" w:rsidRDefault="00F1732E" w:rsidP="00767F58">
      <w:pPr>
        <w:jc w:val="both"/>
        <w:rPr>
          <w:lang w:val="es-AR"/>
        </w:rPr>
      </w:pPr>
      <w:r>
        <w:rPr>
          <w:lang w:val="es-AR"/>
        </w:rPr>
        <w:t xml:space="preserve">Seria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nada para las operaciones que realizara la calculadora</w:t>
      </w:r>
    </w:p>
    <w:p w:rsidR="00F1732E" w:rsidRDefault="00F1732E" w:rsidP="003C5AD0">
      <w:pPr>
        <w:pStyle w:val="Prrafodelista"/>
        <w:numPr>
          <w:ilvl w:val="0"/>
          <w:numId w:val="12"/>
        </w:numPr>
        <w:jc w:val="both"/>
        <w:rPr>
          <w:lang w:val="es-AR"/>
        </w:rPr>
      </w:pPr>
      <w:r w:rsidRPr="00F1732E">
        <w:rPr>
          <w:lang w:val="es-AR"/>
        </w:rPr>
        <w:t xml:space="preserve">A </w:t>
      </w:r>
      <w:proofErr w:type="gramStart"/>
      <w:r w:rsidRPr="00F1732E">
        <w:rPr>
          <w:lang w:val="es-AR"/>
        </w:rPr>
        <w:t>continuación</w:t>
      </w:r>
      <w:proofErr w:type="gramEnd"/>
      <w:r w:rsidRPr="00F1732E">
        <w:rPr>
          <w:lang w:val="es-AR"/>
        </w:rPr>
        <w:t xml:space="preserve"> le asigne un nombre a todos los botones para </w:t>
      </w:r>
      <w:r>
        <w:rPr>
          <w:lang w:val="es-AR"/>
        </w:rPr>
        <w:t>poder llamarlos en las operaciones.</w:t>
      </w:r>
    </w:p>
    <w:p w:rsidR="00F1732E" w:rsidRDefault="00F1732E" w:rsidP="00F1732E">
      <w:pPr>
        <w:pStyle w:val="Prrafodelista"/>
        <w:jc w:val="both"/>
        <w:rPr>
          <w:lang w:val="es-AR"/>
        </w:rPr>
      </w:pPr>
      <w:r>
        <w:rPr>
          <w:noProof/>
        </w:rPr>
        <w:drawing>
          <wp:inline distT="0" distB="0" distL="0" distR="0" wp14:anchorId="1E5D2A2B" wp14:editId="632B9D41">
            <wp:extent cx="3543300" cy="3629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2E" w:rsidRDefault="00F1732E" w:rsidP="00F1732E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>A estos los empecé a declarar y asignarles que hacer para cuando los aprieten devuelvan alguna información</w:t>
      </w:r>
      <w:r w:rsidR="003C0464">
        <w:rPr>
          <w:lang w:val="es-AR"/>
        </w:rPr>
        <w:t xml:space="preserve">, </w:t>
      </w:r>
      <w:r>
        <w:rPr>
          <w:lang w:val="es-AR"/>
        </w:rPr>
        <w:t xml:space="preserve">agregándoles </w:t>
      </w:r>
      <w:r w:rsidR="003C0464">
        <w:rPr>
          <w:lang w:val="es-AR"/>
        </w:rPr>
        <w:t>algún</w:t>
      </w:r>
      <w:r>
        <w:rPr>
          <w:lang w:val="es-AR"/>
        </w:rPr>
        <w:t xml:space="preserve"> color y forma al </w:t>
      </w:r>
      <w:r w:rsidR="003C0464">
        <w:rPr>
          <w:lang w:val="es-AR"/>
        </w:rPr>
        <w:t>botón.</w:t>
      </w:r>
    </w:p>
    <w:p w:rsidR="003C0464" w:rsidRDefault="003C0464" w:rsidP="003C0464">
      <w:pPr>
        <w:pStyle w:val="Prrafodelista"/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5587DE2" wp14:editId="2CFB0116">
            <wp:extent cx="5200650" cy="1905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2E" w:rsidRDefault="003C0464" w:rsidP="00F1732E">
      <w:pPr>
        <w:pStyle w:val="Prrafodelista"/>
        <w:jc w:val="both"/>
        <w:rPr>
          <w:lang w:val="es-AR"/>
        </w:rPr>
      </w:pPr>
      <w:r>
        <w:rPr>
          <w:lang w:val="es-AR"/>
        </w:rPr>
        <w:t>Con esta fracción de código basta con copiarla y pegar cambiando el nombre de el botón que se desee declarar o modificar.</w:t>
      </w:r>
    </w:p>
    <w:p w:rsidR="003C0464" w:rsidRDefault="003C0464" w:rsidP="00F1732E">
      <w:pPr>
        <w:pStyle w:val="Prrafodelista"/>
        <w:jc w:val="both"/>
        <w:rPr>
          <w:lang w:val="es-AR"/>
        </w:rPr>
      </w:pPr>
    </w:p>
    <w:p w:rsidR="003C0464" w:rsidRDefault="00881F2A" w:rsidP="003C0464">
      <w:pPr>
        <w:pStyle w:val="Prrafodelista"/>
        <w:numPr>
          <w:ilvl w:val="0"/>
          <w:numId w:val="12"/>
        </w:numPr>
        <w:jc w:val="both"/>
        <w:rPr>
          <w:lang w:val="es-AR"/>
        </w:rPr>
      </w:pPr>
      <w:proofErr w:type="gramStart"/>
      <w:r>
        <w:rPr>
          <w:lang w:val="es-AR"/>
        </w:rPr>
        <w:t>Ahora  para</w:t>
      </w:r>
      <w:proofErr w:type="gramEnd"/>
      <w:r>
        <w:rPr>
          <w:lang w:val="es-AR"/>
        </w:rPr>
        <w:t xml:space="preserve"> que el </w:t>
      </w:r>
      <w:proofErr w:type="spellStart"/>
      <w:r>
        <w:rPr>
          <w:lang w:val="es-AR"/>
        </w:rPr>
        <w:t>num</w:t>
      </w:r>
      <w:proofErr w:type="spellEnd"/>
      <w:r>
        <w:rPr>
          <w:lang w:val="es-AR"/>
        </w:rPr>
        <w:t xml:space="preserve"> box no quede en blanco utilice esta línea de código que hace que se imprima en la pantalla el botón </w:t>
      </w:r>
      <w:proofErr w:type="spellStart"/>
      <w:r>
        <w:rPr>
          <w:lang w:val="es-AR"/>
        </w:rPr>
        <w:t>clickeado.basta</w:t>
      </w:r>
      <w:proofErr w:type="spellEnd"/>
      <w:r>
        <w:rPr>
          <w:lang w:val="es-AR"/>
        </w:rPr>
        <w:t xml:space="preserve"> con copia y cambiarle las variables para su funcionamientos en todos.</w:t>
      </w:r>
    </w:p>
    <w:p w:rsidR="00881F2A" w:rsidRDefault="00881F2A" w:rsidP="00881F2A">
      <w:pPr>
        <w:pStyle w:val="Prrafodelista"/>
        <w:jc w:val="both"/>
        <w:rPr>
          <w:lang w:val="es-AR"/>
        </w:rPr>
      </w:pPr>
      <w:r>
        <w:rPr>
          <w:noProof/>
        </w:rPr>
        <w:drawing>
          <wp:inline distT="0" distB="0" distL="0" distR="0" wp14:anchorId="7B8CA36B" wp14:editId="337BEFB1">
            <wp:extent cx="4152900" cy="609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56" w:rsidRDefault="00A60C56" w:rsidP="00881F2A">
      <w:pPr>
        <w:pStyle w:val="Prrafodelista"/>
        <w:jc w:val="both"/>
        <w:rPr>
          <w:lang w:val="es-AR"/>
        </w:rPr>
      </w:pPr>
    </w:p>
    <w:p w:rsidR="00A60C56" w:rsidRPr="00A60C56" w:rsidRDefault="00A60C56" w:rsidP="00A60C56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Ahora les asigno nombres a </w:t>
      </w:r>
      <w:proofErr w:type="spellStart"/>
      <w:r>
        <w:rPr>
          <w:lang w:val="es-AR"/>
        </w:rPr>
        <w:t>as</w:t>
      </w:r>
      <w:proofErr w:type="spellEnd"/>
      <w:r>
        <w:rPr>
          <w:lang w:val="es-AR"/>
        </w:rPr>
        <w:t xml:space="preserve"> variables para luego poder llamarlas.</w:t>
      </w:r>
    </w:p>
    <w:p w:rsidR="00A60C56" w:rsidRDefault="00A60C56" w:rsidP="00A60C56">
      <w:pPr>
        <w:pStyle w:val="Prrafodelista"/>
        <w:jc w:val="both"/>
        <w:rPr>
          <w:lang w:val="es-AR"/>
        </w:rPr>
      </w:pPr>
      <w:r>
        <w:rPr>
          <w:noProof/>
        </w:rPr>
        <w:drawing>
          <wp:inline distT="0" distB="0" distL="0" distR="0" wp14:anchorId="7F066F08" wp14:editId="55BDA982">
            <wp:extent cx="5200650" cy="106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A" w:rsidRDefault="00881F2A" w:rsidP="00881F2A">
      <w:pPr>
        <w:pStyle w:val="Prrafodelista"/>
        <w:jc w:val="both"/>
        <w:rPr>
          <w:lang w:val="es-AR"/>
        </w:rPr>
      </w:pPr>
    </w:p>
    <w:p w:rsidR="00A60C56" w:rsidRDefault="00A60C56" w:rsidP="00A60C56">
      <w:pPr>
        <w:pStyle w:val="Prrafodelista"/>
        <w:numPr>
          <w:ilvl w:val="0"/>
          <w:numId w:val="12"/>
        </w:numPr>
        <w:jc w:val="both"/>
        <w:rPr>
          <w:lang w:val="es-AR"/>
        </w:rPr>
      </w:pPr>
      <w:r>
        <w:rPr>
          <w:lang w:val="es-AR"/>
        </w:rPr>
        <w:t xml:space="preserve">Llegando al final empiezo a </w:t>
      </w:r>
      <w:r>
        <w:rPr>
          <w:lang w:val="es-AR"/>
        </w:rPr>
        <w:t>declarar</w:t>
      </w:r>
      <w:r>
        <w:rPr>
          <w:lang w:val="es-AR"/>
        </w:rPr>
        <w:t xml:space="preserve"> las operaciones </w:t>
      </w:r>
      <w:r>
        <w:rPr>
          <w:lang w:val="es-AR"/>
        </w:rPr>
        <w:t>q</w:t>
      </w:r>
      <w:r>
        <w:rPr>
          <w:lang w:val="es-AR"/>
        </w:rPr>
        <w:t>ue puede realizar la calculadora</w:t>
      </w:r>
      <w:r>
        <w:rPr>
          <w:lang w:val="es-AR"/>
        </w:rPr>
        <w:t xml:space="preserve"> y con un “</w:t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“hago que las identifique y realice según el nombre de estas</w:t>
      </w:r>
      <w:r>
        <w:rPr>
          <w:lang w:val="es-AR"/>
        </w:rPr>
        <w:t xml:space="preserve"> </w:t>
      </w:r>
      <w:r>
        <w:rPr>
          <w:lang w:val="es-AR"/>
        </w:rPr>
        <w:t>operaciones</w:t>
      </w:r>
      <w:r>
        <w:rPr>
          <w:lang w:val="es-AR"/>
        </w:rPr>
        <w:t xml:space="preserve"> para que se ejecute</w:t>
      </w:r>
      <w:r>
        <w:rPr>
          <w:lang w:val="es-AR"/>
        </w:rPr>
        <w:t>n</w:t>
      </w:r>
      <w:r>
        <w:rPr>
          <w:lang w:val="es-AR"/>
        </w:rPr>
        <w:t xml:space="preserve"> </w:t>
      </w:r>
      <w:r>
        <w:rPr>
          <w:lang w:val="es-AR"/>
        </w:rPr>
        <w:t>adecuadamente</w:t>
      </w:r>
    </w:p>
    <w:p w:rsidR="00A60C56" w:rsidRPr="00A60C56" w:rsidRDefault="00A60C56" w:rsidP="00A60C56">
      <w:pPr>
        <w:jc w:val="both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4AE764F" wp14:editId="66335F2F">
            <wp:extent cx="4181475" cy="2952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EE" w:rsidRDefault="00A60C56" w:rsidP="00767F58">
      <w:pPr>
        <w:jc w:val="both"/>
        <w:rPr>
          <w:lang w:val="es-AR"/>
        </w:rPr>
      </w:pPr>
      <w:r>
        <w:rPr>
          <w:lang w:val="es-AR"/>
        </w:rPr>
        <w:t xml:space="preserve">Ante cualquier duda, considero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bien explicado en los comentarios del código, pero si desea realizar algún tipo de consulta hágalo a </w:t>
      </w:r>
      <w:proofErr w:type="spellStart"/>
      <w:r>
        <w:rPr>
          <w:lang w:val="es-AR"/>
        </w:rPr>
        <w:t>travez</w:t>
      </w:r>
      <w:proofErr w:type="spellEnd"/>
      <w:r>
        <w:rPr>
          <w:lang w:val="es-AR"/>
        </w:rPr>
        <w:t xml:space="preserve"> de los siguientes medios:</w:t>
      </w:r>
    </w:p>
    <w:p w:rsidR="00A60C56" w:rsidRDefault="00A60C56" w:rsidP="00767F58">
      <w:pPr>
        <w:jc w:val="both"/>
        <w:rPr>
          <w:lang w:val="es-AR"/>
        </w:rPr>
      </w:pPr>
      <w:r>
        <w:rPr>
          <w:lang w:val="es-AR"/>
        </w:rPr>
        <w:t>Gmai:fp5328642</w:t>
      </w:r>
      <w:r w:rsidR="00D67762">
        <w:rPr>
          <w:lang w:val="es-AR"/>
        </w:rPr>
        <w:t>@gmail.com</w:t>
      </w:r>
    </w:p>
    <w:p w:rsidR="00D67762" w:rsidRDefault="00D67762" w:rsidP="00767F58">
      <w:pPr>
        <w:jc w:val="both"/>
        <w:rPr>
          <w:lang w:val="es-AR"/>
        </w:rPr>
      </w:pPr>
      <w:r>
        <w:rPr>
          <w:lang w:val="es-AR"/>
        </w:rPr>
        <w:t>Teléfono: +54 351 285 1953</w:t>
      </w:r>
    </w:p>
    <w:p w:rsidR="00665C1F" w:rsidRPr="00DE753E" w:rsidRDefault="006477C0">
      <w:pPr>
        <w:jc w:val="both"/>
        <w:rPr>
          <w:lang w:val="es-AR"/>
        </w:rPr>
      </w:pPr>
      <w:r w:rsidRPr="00DE753E">
        <w:rPr>
          <w:rFonts w:ascii="Arial" w:hAnsi="Arial"/>
          <w:b/>
          <w:sz w:val="28"/>
          <w:lang w:val="es-AR"/>
        </w:rPr>
        <w:t>Conclusión</w:t>
      </w:r>
    </w:p>
    <w:p w:rsidR="00665C1F" w:rsidRPr="00DE753E" w:rsidRDefault="006477C0">
      <w:pPr>
        <w:jc w:val="both"/>
        <w:rPr>
          <w:lang w:val="es-AR"/>
        </w:rPr>
      </w:pPr>
      <w:r w:rsidRPr="00DE753E">
        <w:rPr>
          <w:rFonts w:ascii="Arial" w:hAnsi="Arial"/>
          <w:lang w:val="es-AR"/>
        </w:rPr>
        <w:t xml:space="preserve">El desarrollo de esta calculadora </w:t>
      </w:r>
      <w:r w:rsidR="00D67762">
        <w:rPr>
          <w:rFonts w:ascii="Arial" w:hAnsi="Arial"/>
          <w:lang w:val="es-AR"/>
        </w:rPr>
        <w:t xml:space="preserve">fue una excelente introducción a estos tipos de trabajo en mi opinión, y </w:t>
      </w:r>
      <w:r w:rsidRPr="00DE753E">
        <w:rPr>
          <w:rFonts w:ascii="Arial" w:hAnsi="Arial"/>
          <w:lang w:val="es-AR"/>
        </w:rPr>
        <w:t xml:space="preserve">a proyectos de programación gráfica. </w:t>
      </w:r>
      <w:r w:rsidR="00D67762">
        <w:rPr>
          <w:rFonts w:ascii="Arial" w:hAnsi="Arial"/>
          <w:lang w:val="es-AR"/>
        </w:rPr>
        <w:t xml:space="preserve">Aunque fue una experiencia enriquecedora también fue bastante tediosa, la considero una </w:t>
      </w:r>
      <w:r w:rsidR="00BC7102">
        <w:rPr>
          <w:rFonts w:ascii="Arial" w:hAnsi="Arial"/>
          <w:lang w:val="es-AR"/>
        </w:rPr>
        <w:t>experiencia que no voy a olvidar</w:t>
      </w:r>
      <w:bookmarkStart w:id="0" w:name="_GoBack"/>
      <w:bookmarkEnd w:id="0"/>
    </w:p>
    <w:sectPr w:rsidR="00665C1F" w:rsidRPr="00DE753E" w:rsidSect="0003461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480C9C"/>
    <w:multiLevelType w:val="hybridMultilevel"/>
    <w:tmpl w:val="973ED45E"/>
    <w:lvl w:ilvl="0" w:tplc="9414501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32A87"/>
    <w:multiLevelType w:val="hybridMultilevel"/>
    <w:tmpl w:val="16BA554E"/>
    <w:lvl w:ilvl="0" w:tplc="5B4AA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8589E"/>
    <w:multiLevelType w:val="hybridMultilevel"/>
    <w:tmpl w:val="D5B63F26"/>
    <w:lvl w:ilvl="0" w:tplc="328EE6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64"/>
    <w:rsid w:val="006477C0"/>
    <w:rsid w:val="00665C1F"/>
    <w:rsid w:val="007561EE"/>
    <w:rsid w:val="00767F58"/>
    <w:rsid w:val="00881F2A"/>
    <w:rsid w:val="00A60C56"/>
    <w:rsid w:val="00AA1D8D"/>
    <w:rsid w:val="00B47730"/>
    <w:rsid w:val="00BC7102"/>
    <w:rsid w:val="00CB0664"/>
    <w:rsid w:val="00D67762"/>
    <w:rsid w:val="00DE753E"/>
    <w:rsid w:val="00F1732E"/>
    <w:rsid w:val="00F91D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80146"/>
  <w14:defaultImageDpi w14:val="300"/>
  <w15:docId w15:val="{40C30616-BDB5-4150-8252-284CB79C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68684-EEB7-4CA8-AFDA-ABD8CA2F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Gateway</cp:lastModifiedBy>
  <cp:revision>3</cp:revision>
  <dcterms:created xsi:type="dcterms:W3CDTF">2013-12-23T23:15:00Z</dcterms:created>
  <dcterms:modified xsi:type="dcterms:W3CDTF">2024-11-19T03:24:00Z</dcterms:modified>
  <cp:category/>
</cp:coreProperties>
</file>